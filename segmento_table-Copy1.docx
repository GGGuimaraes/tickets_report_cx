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Visão Geral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3528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gmento_table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287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