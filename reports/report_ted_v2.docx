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 2020-08-18 - Report de Tickets</w:t>
      </w:r>
    </w:p>
    <w:p>
      <w:pPr>
        <w:pStyle w:val="Heading1"/>
      </w:pPr>
      <w:r>
        <w:t>Assunto: Pagamento Boleto-TED</w:t>
      </w:r>
    </w:p>
    <w:p>
      <w:r>
        <w:t>Número Total de Redes: 275</w:t>
      </w:r>
    </w:p>
    <w:p>
      <w:pPr>
        <w:pStyle w:val="ListNumber"/>
      </w:pPr>
      <w:r>
        <w:t>Redes Contactadas: 98</w:t>
      </w:r>
    </w:p>
    <w:p>
      <w:pPr>
        <w:pStyle w:val="ListNumber"/>
      </w:pPr>
      <w:r>
        <w:t>Número de Redes Filtradas: 70</w:t>
      </w:r>
    </w:p>
    <w:p>
      <w:pPr>
        <w:pStyle w:val="ListBullet"/>
      </w:pPr>
      <w:r>
        <w:t>Redes Restantes: 108</w:t>
      </w:r>
    </w:p>
    <w:p>
      <w:pPr>
        <w:jc w:val="center"/>
      </w:pPr>
      <w:r>
        <w:t>Visão Macro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21725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figure_t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172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Visão Semana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5809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0_ted_bole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80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9873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1_ted_bole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87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5915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2_ted_bole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91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78942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3_ted_bolet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8942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