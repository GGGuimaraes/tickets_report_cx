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 2020-08-18 - Report de Tickets</w:t>
      </w:r>
    </w:p>
    <w:p>
      <w:pPr>
        <w:pStyle w:val="Heading1"/>
      </w:pPr>
      <w:r>
        <w:t>Assunto: Gazin</w:t>
      </w:r>
    </w:p>
    <w:p>
      <w:r>
        <w:t>Número Total de Redes: 904</w:t>
      </w:r>
    </w:p>
    <w:p>
      <w:pPr>
        <w:pStyle w:val="ListNumber"/>
      </w:pPr>
      <w:r>
        <w:t>Redes Contactadas: 734</w:t>
      </w:r>
    </w:p>
    <w:p>
      <w:pPr>
        <w:pStyle w:val="ListNumber"/>
      </w:pPr>
      <w:r>
        <w:t>Número de Redes Filtradas: 63</w:t>
      </w:r>
    </w:p>
    <w:p>
      <w:pPr>
        <w:pStyle w:val="ListBullet"/>
      </w:pPr>
      <w:r>
        <w:t>Redes Restantes: 111</w:t>
      </w:r>
    </w:p>
    <w:p>
      <w:pPr>
        <w:jc w:val="center"/>
      </w:pPr>
      <w:r>
        <w:t>Visão Macro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778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figure_gaz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Visão Semana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5809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0_gaz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80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5809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1_gaz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80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778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2_gazi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38307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3_gazi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83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38307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4_gazi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83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18519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5_gazi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185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18519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6_gazi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18519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